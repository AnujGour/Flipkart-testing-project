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F0AEBA">
      <w:pPr>
        <w:pStyle w:val="36"/>
      </w:pPr>
      <w:r>
        <w:t>Manual Testing Project on Flipkart (Self-learning / Dummy Project)</w:t>
      </w:r>
    </w:p>
    <w:p w14:paraId="331A5A10">
      <w:pPr>
        <w:pStyle w:val="2"/>
      </w:pPr>
      <w:r>
        <w:t>📌 Project Overview / Description:</w:t>
      </w:r>
    </w:p>
    <w:p w14:paraId="61A49F05">
      <w:r>
        <w:t>Performed manual testing on Flipkart's login and checkout functionality to understand the testing process. Created and executed test cases, documented results, and logged defects found during testing.</w:t>
      </w:r>
    </w:p>
    <w:p w14:paraId="75E17B71">
      <w:pPr>
        <w:pStyle w:val="2"/>
      </w:pPr>
      <w:r>
        <w:t>🛠 Scope:</w:t>
      </w:r>
    </w:p>
    <w:p w14:paraId="58312F40">
      <w:r>
        <w:t>• Login page</w:t>
      </w:r>
      <w:r>
        <w:br w:type="textWrapping"/>
      </w:r>
      <w:r>
        <w:t>• Forgot password</w:t>
      </w:r>
      <w:r>
        <w:br w:type="textWrapping"/>
      </w:r>
      <w:r>
        <w:t>• Add to cart</w:t>
      </w:r>
      <w:r>
        <w:br w:type="textWrapping"/>
      </w:r>
      <w:r>
        <w:t>• Checkout flow</w:t>
      </w:r>
    </w:p>
    <w:p w14:paraId="5823FE98">
      <w:pPr>
        <w:pStyle w:val="2"/>
      </w:pPr>
      <w:r>
        <w:t>📝 Test Cases:</w:t>
      </w:r>
    </w:p>
    <w:p w14:paraId="370D6FFF">
      <w:r>
        <w:t>See attached Excel file for detailed test cases table.</w:t>
      </w:r>
    </w:p>
    <w:p w14:paraId="4FA34E13">
      <w:pPr>
        <w:pStyle w:val="2"/>
      </w:pPr>
      <w:r>
        <w:t>🐞 Bug Reports:</w:t>
      </w:r>
    </w:p>
    <w:tbl>
      <w:tblPr>
        <w:tblStyle w:val="12"/>
        <w:tblpPr w:leftFromText="180" w:rightFromText="180" w:vertAnchor="text" w:horzAnchor="page" w:tblpX="404" w:tblpY="549"/>
        <w:tblOverlap w:val="never"/>
        <w:tblW w:w="118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2590"/>
        <w:gridCol w:w="2878"/>
        <w:gridCol w:w="2529"/>
        <w:gridCol w:w="1036"/>
        <w:gridCol w:w="972"/>
      </w:tblGrid>
      <w:tr w14:paraId="0FD7B1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1831" w:type="dxa"/>
            <w:tcBorders>
              <w:top w:val="nil"/>
              <w:left w:val="nil"/>
              <w:bottom w:val="single" w:color="FFFFFF" w:sz="12" w:space="0"/>
              <w:right w:val="single" w:color="FFFFFF" w:sz="4" w:space="0"/>
            </w:tcBorders>
            <w:shd w:val="clear" w:color="4F81BD" w:fill="4F81BD"/>
            <w:vAlign w:val="bottom"/>
          </w:tcPr>
          <w:p w14:paraId="7373B7B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bookmarkStart w:id="0" w:name="_GoBack"/>
            <w:bookmarkEnd w:id="0"/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Bug ID</w:t>
            </w:r>
          </w:p>
        </w:tc>
        <w:tc>
          <w:tcPr>
            <w:tcW w:w="2590" w:type="dxa"/>
            <w:tcBorders>
              <w:top w:val="nil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4F81BD" w:fill="4F81BD"/>
            <w:vAlign w:val="bottom"/>
          </w:tcPr>
          <w:p w14:paraId="5985668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Summary</w:t>
            </w:r>
          </w:p>
        </w:tc>
        <w:tc>
          <w:tcPr>
            <w:tcW w:w="2878" w:type="dxa"/>
            <w:tcBorders>
              <w:top w:val="nil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4F81BD" w:fill="4F81BD"/>
            <w:vAlign w:val="bottom"/>
          </w:tcPr>
          <w:p w14:paraId="6537E2E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Steps</w:t>
            </w:r>
          </w:p>
        </w:tc>
        <w:tc>
          <w:tcPr>
            <w:tcW w:w="2529" w:type="dxa"/>
            <w:tcBorders>
              <w:top w:val="nil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4F81BD" w:fill="4F81BD"/>
            <w:vAlign w:val="bottom"/>
          </w:tcPr>
          <w:p w14:paraId="53967B3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Expected Result</w:t>
            </w:r>
          </w:p>
        </w:tc>
        <w:tc>
          <w:tcPr>
            <w:tcW w:w="1036" w:type="dxa"/>
            <w:tcBorders>
              <w:top w:val="nil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4F81BD" w:fill="4F81BD"/>
            <w:vAlign w:val="bottom"/>
          </w:tcPr>
          <w:p w14:paraId="52CAFCC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Actual Result</w:t>
            </w:r>
          </w:p>
        </w:tc>
        <w:tc>
          <w:tcPr>
            <w:tcW w:w="972" w:type="dxa"/>
            <w:tcBorders>
              <w:top w:val="nil"/>
              <w:left w:val="single" w:color="FFFFFF" w:sz="4" w:space="0"/>
              <w:bottom w:val="single" w:color="FFFFFF" w:sz="12" w:space="0"/>
              <w:right w:val="nil"/>
            </w:tcBorders>
            <w:shd w:val="clear" w:color="4F81BD" w:fill="4F81BD"/>
            <w:vAlign w:val="bottom"/>
          </w:tcPr>
          <w:p w14:paraId="3631788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Severity</w:t>
            </w:r>
          </w:p>
        </w:tc>
      </w:tr>
      <w:tr w14:paraId="74E38B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8" w:hRule="atLeast"/>
        </w:trPr>
        <w:tc>
          <w:tcPr>
            <w:tcW w:w="1831" w:type="dxa"/>
            <w:tcBorders>
              <w:top w:val="single" w:color="FFFFFF" w:sz="12" w:space="0"/>
              <w:left w:val="nil"/>
              <w:bottom w:val="single" w:color="FFFFFF" w:sz="4" w:space="0"/>
              <w:right w:val="single" w:color="FFFFFF" w:sz="4" w:space="0"/>
            </w:tcBorders>
            <w:shd w:val="clear" w:color="B8CCE4" w:fill="B8CCE4"/>
            <w:vAlign w:val="bottom"/>
          </w:tcPr>
          <w:p w14:paraId="371DE69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BUG_FLIP_01</w:t>
            </w:r>
          </w:p>
        </w:tc>
        <w:tc>
          <w:tcPr>
            <w:tcW w:w="2590" w:type="dxa"/>
            <w:tcBorders>
              <w:top w:val="single" w:color="FFFFFF" w:sz="12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vAlign w:val="bottom"/>
          </w:tcPr>
          <w:p w14:paraId="6193EAA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Login allows blank password</w:t>
            </w:r>
          </w:p>
        </w:tc>
        <w:tc>
          <w:tcPr>
            <w:tcW w:w="2878" w:type="dxa"/>
            <w:tcBorders>
              <w:top w:val="single" w:color="FFFFFF" w:sz="12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vAlign w:val="bottom"/>
          </w:tcPr>
          <w:p w14:paraId="2027117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Leave password blank → click Login</w:t>
            </w:r>
          </w:p>
        </w:tc>
        <w:tc>
          <w:tcPr>
            <w:tcW w:w="2529" w:type="dxa"/>
            <w:tcBorders>
              <w:top w:val="single" w:color="FFFFFF" w:sz="12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vAlign w:val="bottom"/>
          </w:tcPr>
          <w:p w14:paraId="43D3345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Should show "Password required"</w:t>
            </w:r>
          </w:p>
        </w:tc>
        <w:tc>
          <w:tcPr>
            <w:tcW w:w="1036" w:type="dxa"/>
            <w:tcBorders>
              <w:top w:val="single" w:color="FFFFFF" w:sz="12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vAlign w:val="bottom"/>
          </w:tcPr>
          <w:p w14:paraId="0110FA2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Proceeds to next page</w:t>
            </w:r>
          </w:p>
        </w:tc>
        <w:tc>
          <w:tcPr>
            <w:tcW w:w="972" w:type="dxa"/>
            <w:tcBorders>
              <w:top w:val="single" w:color="FFFFFF" w:sz="12" w:space="0"/>
              <w:left w:val="single" w:color="FFFFFF" w:sz="4" w:space="0"/>
              <w:bottom w:val="single" w:color="FFFFFF" w:sz="4" w:space="0"/>
              <w:right w:val="nil"/>
            </w:tcBorders>
            <w:shd w:val="clear" w:color="B8CCE4" w:fill="B8CCE4"/>
            <w:vAlign w:val="bottom"/>
          </w:tcPr>
          <w:p w14:paraId="0ED8ABD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High</w:t>
            </w:r>
          </w:p>
        </w:tc>
      </w:tr>
      <w:tr w14:paraId="12C839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831" w:type="dxa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shd w:val="clear" w:color="DCE6F1" w:fill="DCE6F1"/>
            <w:vAlign w:val="bottom"/>
          </w:tcPr>
          <w:p w14:paraId="6B4C837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BUG_FLIP_02</w:t>
            </w:r>
          </w:p>
        </w:tc>
        <w:tc>
          <w:tcPr>
            <w:tcW w:w="259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CE6F1" w:fill="DCE6F1"/>
            <w:vAlign w:val="bottom"/>
          </w:tcPr>
          <w:p w14:paraId="426FE9F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Cart accepts out-of-stock product</w:t>
            </w:r>
          </w:p>
        </w:tc>
        <w:tc>
          <w:tcPr>
            <w:tcW w:w="287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CE6F1" w:fill="DCE6F1"/>
            <w:vAlign w:val="bottom"/>
          </w:tcPr>
          <w:p w14:paraId="76092B1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 unavailable product</w:t>
            </w:r>
          </w:p>
        </w:tc>
        <w:tc>
          <w:tcPr>
            <w:tcW w:w="252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CE6F1" w:fill="DCE6F1"/>
            <w:vAlign w:val="bottom"/>
          </w:tcPr>
          <w:p w14:paraId="3FB9918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Should show "Out of stock"</w:t>
            </w:r>
          </w:p>
        </w:tc>
        <w:tc>
          <w:tcPr>
            <w:tcW w:w="1036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CE6F1" w:fill="DCE6F1"/>
            <w:vAlign w:val="bottom"/>
          </w:tcPr>
          <w:p w14:paraId="470490D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Item added</w:t>
            </w:r>
          </w:p>
        </w:tc>
        <w:tc>
          <w:tcPr>
            <w:tcW w:w="97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nil"/>
            </w:tcBorders>
            <w:shd w:val="clear" w:color="DCE6F1" w:fill="DCE6F1"/>
            <w:vAlign w:val="bottom"/>
          </w:tcPr>
          <w:p w14:paraId="2D2E0AA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High</w:t>
            </w:r>
          </w:p>
        </w:tc>
      </w:tr>
      <w:tr w14:paraId="2FEBF5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</w:trPr>
        <w:tc>
          <w:tcPr>
            <w:tcW w:w="1831" w:type="dxa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shd w:val="clear" w:color="B8CCE4" w:fill="B8CCE4"/>
            <w:vAlign w:val="bottom"/>
          </w:tcPr>
          <w:p w14:paraId="5630A5B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BUG_FLIP_03</w:t>
            </w:r>
          </w:p>
        </w:tc>
        <w:tc>
          <w:tcPr>
            <w:tcW w:w="259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vAlign w:val="bottom"/>
          </w:tcPr>
          <w:p w14:paraId="6085666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Forgot password error message misaligned</w:t>
            </w:r>
          </w:p>
        </w:tc>
        <w:tc>
          <w:tcPr>
            <w:tcW w:w="287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vAlign w:val="bottom"/>
          </w:tcPr>
          <w:p w14:paraId="26CCB55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Enter unregistered email</w:t>
            </w:r>
          </w:p>
        </w:tc>
        <w:tc>
          <w:tcPr>
            <w:tcW w:w="252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vAlign w:val="bottom"/>
          </w:tcPr>
          <w:p w14:paraId="26E9E28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"Email not found" centered</w:t>
            </w:r>
          </w:p>
        </w:tc>
        <w:tc>
          <w:tcPr>
            <w:tcW w:w="1036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vAlign w:val="bottom"/>
          </w:tcPr>
          <w:p w14:paraId="3C117F7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Message overlaps field</w:t>
            </w:r>
          </w:p>
        </w:tc>
        <w:tc>
          <w:tcPr>
            <w:tcW w:w="97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nil"/>
            </w:tcBorders>
            <w:shd w:val="clear" w:color="B8CCE4" w:fill="B8CCE4"/>
            <w:vAlign w:val="bottom"/>
          </w:tcPr>
          <w:p w14:paraId="39E6AD7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Low</w:t>
            </w:r>
          </w:p>
        </w:tc>
      </w:tr>
      <w:tr w14:paraId="3DA9D0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</w:trPr>
        <w:tc>
          <w:tcPr>
            <w:tcW w:w="1831" w:type="dxa"/>
            <w:tcBorders>
              <w:top w:val="single" w:color="FFFFFF" w:sz="4" w:space="0"/>
              <w:left w:val="nil"/>
              <w:bottom w:val="nil"/>
              <w:right w:val="single" w:color="FFFFFF" w:sz="4" w:space="0"/>
            </w:tcBorders>
            <w:shd w:val="clear" w:color="DCE6F1" w:fill="DCE6F1"/>
            <w:vAlign w:val="bottom"/>
          </w:tcPr>
          <w:p w14:paraId="57015C3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BUG_FLIP_04</w:t>
            </w:r>
          </w:p>
        </w:tc>
        <w:tc>
          <w:tcPr>
            <w:tcW w:w="2590" w:type="dxa"/>
            <w:tcBorders>
              <w:top w:val="single" w:color="FFFFFF" w:sz="4" w:space="0"/>
              <w:left w:val="single" w:color="FFFFFF" w:sz="4" w:space="0"/>
              <w:bottom w:val="nil"/>
              <w:right w:val="single" w:color="FFFFFF" w:sz="4" w:space="0"/>
            </w:tcBorders>
            <w:shd w:val="clear" w:color="DCE6F1" w:fill="DCE6F1"/>
            <w:vAlign w:val="bottom"/>
          </w:tcPr>
          <w:p w14:paraId="6458388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Logout doesn't redirect to homepage</w:t>
            </w:r>
          </w:p>
        </w:tc>
        <w:tc>
          <w:tcPr>
            <w:tcW w:w="2878" w:type="dxa"/>
            <w:tcBorders>
              <w:top w:val="single" w:color="FFFFFF" w:sz="4" w:space="0"/>
              <w:left w:val="single" w:color="FFFFFF" w:sz="4" w:space="0"/>
              <w:bottom w:val="nil"/>
              <w:right w:val="single" w:color="FFFFFF" w:sz="4" w:space="0"/>
            </w:tcBorders>
            <w:shd w:val="clear" w:color="DCE6F1" w:fill="DCE6F1"/>
            <w:vAlign w:val="bottom"/>
          </w:tcPr>
          <w:p w14:paraId="3EC111E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Click logout</w:t>
            </w:r>
          </w:p>
        </w:tc>
        <w:tc>
          <w:tcPr>
            <w:tcW w:w="2529" w:type="dxa"/>
            <w:tcBorders>
              <w:top w:val="single" w:color="FFFFFF" w:sz="4" w:space="0"/>
              <w:left w:val="single" w:color="FFFFFF" w:sz="4" w:space="0"/>
              <w:bottom w:val="nil"/>
              <w:right w:val="single" w:color="FFFFFF" w:sz="4" w:space="0"/>
            </w:tcBorders>
            <w:shd w:val="clear" w:color="DCE6F1" w:fill="DCE6F1"/>
            <w:vAlign w:val="bottom"/>
          </w:tcPr>
          <w:p w14:paraId="7A8589E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Go to homepage</w:t>
            </w:r>
          </w:p>
        </w:tc>
        <w:tc>
          <w:tcPr>
            <w:tcW w:w="1036" w:type="dxa"/>
            <w:tcBorders>
              <w:top w:val="single" w:color="FFFFFF" w:sz="4" w:space="0"/>
              <w:left w:val="single" w:color="FFFFFF" w:sz="4" w:space="0"/>
              <w:bottom w:val="nil"/>
              <w:right w:val="single" w:color="FFFFFF" w:sz="4" w:space="0"/>
            </w:tcBorders>
            <w:shd w:val="clear" w:color="DCE6F1" w:fill="DCE6F1"/>
            <w:vAlign w:val="bottom"/>
          </w:tcPr>
          <w:p w14:paraId="027D0AA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Stays on same page</w:t>
            </w:r>
          </w:p>
        </w:tc>
        <w:tc>
          <w:tcPr>
            <w:tcW w:w="972" w:type="dxa"/>
            <w:tcBorders>
              <w:top w:val="single" w:color="FFFFFF" w:sz="4" w:space="0"/>
              <w:left w:val="single" w:color="FFFFFF" w:sz="4" w:space="0"/>
              <w:bottom w:val="nil"/>
              <w:right w:val="nil"/>
            </w:tcBorders>
            <w:shd w:val="clear" w:color="DCE6F1" w:fill="DCE6F1"/>
            <w:vAlign w:val="bottom"/>
          </w:tcPr>
          <w:p w14:paraId="1EA653C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Medium</w:t>
            </w:r>
          </w:p>
        </w:tc>
      </w:tr>
    </w:tbl>
    <w:p w14:paraId="2B83421D">
      <w:r>
        <w:br w:type="textWrapping"/>
      </w:r>
    </w:p>
    <w:p w14:paraId="736C626B"/>
    <w:p w14:paraId="50E22DDC">
      <w:pPr>
        <w:pStyle w:val="2"/>
      </w:pPr>
      <w:r>
        <w:t>✅ Conclusion / Result:</w:t>
      </w:r>
    </w:p>
    <w:p w14:paraId="166F3F79">
      <w:r>
        <w:t>• Total test cases executed: 10</w:t>
      </w:r>
      <w:r>
        <w:br w:type="textWrapping"/>
      </w:r>
      <w:r>
        <w:t>• Bugs identified: 4</w:t>
      </w:r>
      <w:r>
        <w:br w:type="textWrapping"/>
      </w:r>
      <w:r>
        <w:t>• Prepared bug reports &amp; documented test cases.</w:t>
      </w:r>
    </w:p>
    <w:p w14:paraId="27C88A67"/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5256A7E"/>
    <w:rsid w:val="50D62843"/>
    <w:rsid w:val="685D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Mr.Aj Gour</cp:lastModifiedBy>
  <dcterms:modified xsi:type="dcterms:W3CDTF">2025-07-10T16:30:12Z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C5272949EEE1436A994090B99BB70AA5_12</vt:lpwstr>
  </property>
</Properties>
</file>